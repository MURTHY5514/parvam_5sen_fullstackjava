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MySQL Practice Questions (Up to Triggers)</w:t>
      </w:r>
    </w:p>
    <w:p>
      <w:pPr>
        <w:pStyle w:val="Heading2"/>
      </w:pPr>
      <w:r>
        <w:t>1. Basic SELECT &amp; Filtering</w:t>
      </w:r>
    </w:p>
    <w:p>
      <w:pPr>
        <w:pStyle w:val="ListNumber"/>
      </w:pPr>
      <w:r>
        <w:t>1. Retrieve all columns from the employees table.</w:t>
      </w:r>
    </w:p>
    <w:p>
      <w:pPr>
        <w:pStyle w:val="ListNumber"/>
      </w:pPr>
      <w:r>
        <w:t>2. Select only first_name and last_name from employees.</w:t>
      </w:r>
    </w:p>
    <w:p>
      <w:pPr>
        <w:pStyle w:val="ListNumber"/>
      </w:pPr>
      <w:r>
        <w:t>3. Show employees whose salary is greater than 50,000.</w:t>
      </w:r>
    </w:p>
    <w:p>
      <w:pPr>
        <w:pStyle w:val="ListNumber"/>
      </w:pPr>
      <w:r>
        <w:t>4. Find employees hired between 2020-01-01 and 2023-12-31.</w:t>
      </w:r>
    </w:p>
    <w:p>
      <w:pPr>
        <w:pStyle w:val="ListNumber"/>
      </w:pPr>
      <w:r>
        <w:t>5. Display employees whose department is either "HR" or "IT".</w:t>
      </w:r>
    </w:p>
    <w:p>
      <w:pPr>
        <w:pStyle w:val="ListNumber"/>
      </w:pPr>
      <w:r>
        <w:t>6. Retrieve employees whose name starts with 'A'.</w:t>
      </w:r>
    </w:p>
    <w:p>
      <w:pPr>
        <w:pStyle w:val="ListNumber"/>
      </w:pPr>
      <w:r>
        <w:t>7. List employees whose commission is NULL.</w:t>
      </w:r>
    </w:p>
    <w:p>
      <w:pPr>
        <w:pStyle w:val="Heading2"/>
      </w:pPr>
      <w:r>
        <w:t>2. Sorting &amp; Limiting</w:t>
      </w:r>
    </w:p>
    <w:p>
      <w:pPr>
        <w:pStyle w:val="ListNumber"/>
      </w:pPr>
      <w:r>
        <w:t>8. List employees ordered by salary in descending order.</w:t>
      </w:r>
    </w:p>
    <w:p>
      <w:pPr>
        <w:pStyle w:val="ListNumber"/>
      </w:pPr>
      <w:r>
        <w:t>9. Retrieve the top 5 highest-paid employees.</w:t>
      </w:r>
    </w:p>
    <w:p>
      <w:pPr>
        <w:pStyle w:val="ListNumber"/>
      </w:pPr>
      <w:r>
        <w:t>10. Show employees ordered by department and then by hire date.</w:t>
      </w:r>
    </w:p>
    <w:p>
      <w:pPr>
        <w:pStyle w:val="Heading2"/>
      </w:pPr>
      <w:r>
        <w:t>3. Aggregate Functions &amp; GROUP BY</w:t>
      </w:r>
    </w:p>
    <w:p>
      <w:pPr>
        <w:pStyle w:val="ListNumber"/>
      </w:pPr>
      <w:r>
        <w:t>11. Find the total salary paid to all employees.</w:t>
      </w:r>
    </w:p>
    <w:p>
      <w:pPr>
        <w:pStyle w:val="ListNumber"/>
      </w:pPr>
      <w:r>
        <w:t>12. Count how many employees are in each department.</w:t>
      </w:r>
    </w:p>
    <w:p>
      <w:pPr>
        <w:pStyle w:val="ListNumber"/>
      </w:pPr>
      <w:r>
        <w:t>13. Find the average salary in the company.</w:t>
      </w:r>
    </w:p>
    <w:p>
      <w:pPr>
        <w:pStyle w:val="ListNumber"/>
      </w:pPr>
      <w:r>
        <w:t>14. Show departments having more than 5 employees.</w:t>
      </w:r>
    </w:p>
    <w:p>
      <w:pPr>
        <w:pStyle w:val="ListNumber"/>
      </w:pPr>
      <w:r>
        <w:t>15. Retrieve the minimum and maximum salary for each job title.</w:t>
      </w:r>
    </w:p>
    <w:p>
      <w:pPr>
        <w:pStyle w:val="Heading2"/>
      </w:pPr>
      <w:r>
        <w:t>4. Joins</w:t>
      </w:r>
    </w:p>
    <w:p>
      <w:pPr>
        <w:pStyle w:val="ListNumber"/>
      </w:pPr>
      <w:r>
        <w:t>16. Perform an INNER JOIN between employees and departments to list employee names with their department names.</w:t>
      </w:r>
    </w:p>
    <w:p>
      <w:pPr>
        <w:pStyle w:val="ListNumber"/>
      </w:pPr>
      <w:r>
        <w:t>17. Use a LEFT JOIN to list all employees and their assigned projects (even if some don’t have projects).</w:t>
      </w:r>
    </w:p>
    <w:p>
      <w:pPr>
        <w:pStyle w:val="ListNumber"/>
      </w:pPr>
      <w:r>
        <w:t>18. Use a RIGHT JOIN to list all projects and employees working on them.</w:t>
      </w:r>
    </w:p>
    <w:p>
      <w:pPr>
        <w:pStyle w:val="ListNumber"/>
      </w:pPr>
      <w:r>
        <w:t>19. Use a CROSS JOIN to produce all combinations of employees and projects.</w:t>
      </w:r>
    </w:p>
    <w:p>
      <w:pPr>
        <w:pStyle w:val="ListNumber"/>
      </w:pPr>
      <w:r>
        <w:t>20. Perform a SELF JOIN to find employees who have the same manager.</w:t>
      </w:r>
    </w:p>
    <w:p>
      <w:pPr>
        <w:pStyle w:val="Heading2"/>
      </w:pPr>
      <w:r>
        <w:t>5. Subqueries</w:t>
      </w:r>
    </w:p>
    <w:p>
      <w:pPr>
        <w:pStyle w:val="ListNumber"/>
      </w:pPr>
      <w:r>
        <w:t>21. Find employees earning more than the average salary.</w:t>
      </w:r>
    </w:p>
    <w:p>
      <w:pPr>
        <w:pStyle w:val="ListNumber"/>
      </w:pPr>
      <w:r>
        <w:t>22. Retrieve departments where the highest salary exceeds 100,000.</w:t>
      </w:r>
    </w:p>
    <w:p>
      <w:pPr>
        <w:pStyle w:val="ListNumber"/>
      </w:pPr>
      <w:r>
        <w:t>23. List employees whose salary matches any salary in the managers table.</w:t>
      </w:r>
    </w:p>
    <w:p>
      <w:pPr>
        <w:pStyle w:val="ListNumber"/>
      </w:pPr>
      <w:r>
        <w:t>24. Find employees who are not assigned to any project using a subquery.</w:t>
      </w:r>
    </w:p>
    <w:p>
      <w:pPr>
        <w:pStyle w:val="Heading2"/>
      </w:pPr>
      <w:r>
        <w:t>6. Set Operations</w:t>
      </w:r>
    </w:p>
    <w:p>
      <w:pPr>
        <w:pStyle w:val="ListNumber"/>
      </w:pPr>
      <w:r>
        <w:t>25. Use UNION to combine current and former employees.</w:t>
      </w:r>
    </w:p>
    <w:p>
      <w:pPr>
        <w:pStyle w:val="ListNumber"/>
      </w:pPr>
      <w:r>
        <w:t>26. Use UNION ALL to include duplicates when combining tables.</w:t>
      </w:r>
    </w:p>
    <w:p>
      <w:pPr>
        <w:pStyle w:val="Heading2"/>
      </w:pPr>
      <w:r>
        <w:t>7. DML (INSERT, UPDATE, DELETE)</w:t>
      </w:r>
    </w:p>
    <w:p>
      <w:pPr>
        <w:pStyle w:val="ListNumber"/>
      </w:pPr>
      <w:r>
        <w:t>27. Insert a new employee record into employees.</w:t>
      </w:r>
    </w:p>
    <w:p>
      <w:pPr>
        <w:pStyle w:val="ListNumber"/>
      </w:pPr>
      <w:r>
        <w:t>28. Update the salary of an employee with employee_id=101.</w:t>
      </w:r>
    </w:p>
    <w:p>
      <w:pPr>
        <w:pStyle w:val="ListNumber"/>
      </w:pPr>
      <w:r>
        <w:t>29. Delete employees who resigned before 2022.</w:t>
      </w:r>
    </w:p>
    <w:p>
      <w:pPr>
        <w:pStyle w:val="ListNumber"/>
      </w:pPr>
      <w:r>
        <w:t>30. Insert multiple rows in a single INSERT statement.</w:t>
      </w:r>
    </w:p>
    <w:p>
      <w:pPr>
        <w:pStyle w:val="Heading2"/>
      </w:pPr>
      <w:r>
        <w:t>8. DDL (CREATE, ALTER, DROP)</w:t>
      </w:r>
    </w:p>
    <w:p>
      <w:pPr>
        <w:pStyle w:val="ListNumber"/>
      </w:pPr>
      <w:r>
        <w:t>31. Create a table called projects with project_id, name, and budget.</w:t>
      </w:r>
    </w:p>
    <w:p>
      <w:pPr>
        <w:pStyle w:val="ListNumber"/>
      </w:pPr>
      <w:r>
        <w:t>32. Alter the projects table to add a start_date column.</w:t>
      </w:r>
    </w:p>
    <w:p>
      <w:pPr>
        <w:pStyle w:val="ListNumber"/>
      </w:pPr>
      <w:r>
        <w:t>33. Rename the projects table to company_projects.</w:t>
      </w:r>
    </w:p>
    <w:p>
      <w:pPr>
        <w:pStyle w:val="ListNumber"/>
      </w:pPr>
      <w:r>
        <w:t>34. Drop the company_projects table.</w:t>
      </w:r>
    </w:p>
    <w:p>
      <w:pPr>
        <w:pStyle w:val="Heading2"/>
      </w:pPr>
      <w:r>
        <w:t>9. Constraints &amp; Keys</w:t>
      </w:r>
    </w:p>
    <w:p>
      <w:pPr>
        <w:pStyle w:val="ListNumber"/>
      </w:pPr>
      <w:r>
        <w:t>35. Create a departments table with a PRIMARY KEY on dept_id.</w:t>
      </w:r>
    </w:p>
    <w:p>
      <w:pPr>
        <w:pStyle w:val="ListNumber"/>
      </w:pPr>
      <w:r>
        <w:t>36. Add a FOREIGN KEY in employees referencing departments(dept_id).</w:t>
      </w:r>
    </w:p>
    <w:p>
      <w:pPr>
        <w:pStyle w:val="ListNumber"/>
      </w:pPr>
      <w:r>
        <w:t>37. Add a UNIQUE constraint on employees.email.</w:t>
      </w:r>
    </w:p>
    <w:p>
      <w:pPr>
        <w:pStyle w:val="ListNumber"/>
      </w:pPr>
      <w:r>
        <w:t>38. Create a table with a CHECK constraint ensuring salary &gt; 0.</w:t>
      </w:r>
    </w:p>
    <w:p>
      <w:pPr>
        <w:pStyle w:val="ListNumber"/>
      </w:pPr>
      <w:r>
        <w:t>39. Add a DEFAULT value for the status column as 'Active'.</w:t>
      </w:r>
    </w:p>
    <w:p>
      <w:pPr>
        <w:pStyle w:val="Heading2"/>
      </w:pPr>
      <w:r>
        <w:t>10. Indexes &amp; Views</w:t>
      </w:r>
    </w:p>
    <w:p>
      <w:pPr>
        <w:pStyle w:val="ListNumber"/>
      </w:pPr>
      <w:r>
        <w:t>40. Create an index on employees(last_name).</w:t>
      </w:r>
    </w:p>
    <w:p>
      <w:pPr>
        <w:pStyle w:val="ListNumber"/>
      </w:pPr>
      <w:r>
        <w:t>41. Drop the index created above.</w:t>
      </w:r>
    </w:p>
    <w:p>
      <w:pPr>
        <w:pStyle w:val="ListNumber"/>
      </w:pPr>
      <w:r>
        <w:t>42. Create a view high_salary_employees showing employees earning &gt; 80,000.</w:t>
      </w:r>
    </w:p>
    <w:p>
      <w:pPr>
        <w:pStyle w:val="ListNumber"/>
      </w:pPr>
      <w:r>
        <w:t>43. Update a view to include department information.</w:t>
      </w:r>
    </w:p>
    <w:p>
      <w:pPr>
        <w:pStyle w:val="Heading2"/>
      </w:pPr>
      <w:r>
        <w:t>11. Transactions</w:t>
      </w:r>
    </w:p>
    <w:p>
      <w:pPr>
        <w:pStyle w:val="ListNumber"/>
      </w:pPr>
      <w:r>
        <w:t>44. Begin a transaction to insert a new order and update stock; then ROLLBACK.</w:t>
      </w:r>
    </w:p>
    <w:p>
      <w:pPr>
        <w:pStyle w:val="ListNumber"/>
      </w:pPr>
      <w:r>
        <w:t>45. Commit a transaction after inserting multiple rows.</w:t>
      </w:r>
    </w:p>
    <w:p>
      <w:pPr>
        <w:pStyle w:val="Heading2"/>
      </w:pPr>
      <w:r>
        <w:t>12. Stored Procedures &amp; Functions</w:t>
      </w:r>
    </w:p>
    <w:p>
      <w:pPr>
        <w:pStyle w:val="ListNumber"/>
      </w:pPr>
      <w:r>
        <w:t>46. Create a stored procedure to get employees by department ID.</w:t>
      </w:r>
    </w:p>
    <w:p>
      <w:pPr>
        <w:pStyle w:val="ListNumber"/>
      </w:pPr>
      <w:r>
        <w:t>47. Create a function to calculate annual salary based on monthly salary.</w:t>
      </w:r>
    </w:p>
    <w:p>
      <w:pPr>
        <w:pStyle w:val="ListNumber"/>
      </w:pPr>
      <w:r>
        <w:t>48. Call the stored procedure and pass a parameter for department ID.</w:t>
      </w:r>
    </w:p>
    <w:p>
      <w:pPr>
        <w:pStyle w:val="Heading2"/>
      </w:pPr>
      <w:r>
        <w:t>13. Triggers</w:t>
      </w:r>
    </w:p>
    <w:p>
      <w:pPr>
        <w:pStyle w:val="ListNumber"/>
      </w:pPr>
      <w:r>
        <w:t>49. Create a trigger to update an audit table whenever an employee’s salary is updated.</w:t>
      </w:r>
    </w:p>
    <w:p>
      <w:pPr>
        <w:pStyle w:val="ListNumber"/>
      </w:pPr>
      <w:r>
        <w:t>50. Create a trigger to prevent deleting a department if employees are still assigned.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